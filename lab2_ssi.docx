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758FC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ГОСУДАРСТВЕННЫЙ УНИВЕРСИТЕТ МОЛДОВЫ</w:t>
      </w:r>
    </w:p>
    <w:p w14:paraId="5F2D837A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7019C78B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ФАКУЛЬТЕТ МАТЕМАТИКИ И ИНФОРМАТИКИ</w:t>
      </w:r>
    </w:p>
    <w:p w14:paraId="280912BD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ДЕПАРТАМЕНТ ИНФОРМАТИКИ</w:t>
      </w:r>
    </w:p>
    <w:p w14:paraId="7F209E38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2162C813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65A252F2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F550A26" w14:textId="3DDEB77E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Лабораторная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>работа</w:t>
      </w:r>
      <w:r w:rsidRPr="00AE77B5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  <w:t xml:space="preserve"> № 2</w:t>
      </w:r>
    </w:p>
    <w:p w14:paraId="1C730D6D" w14:textId="77777777" w:rsidR="00641F10" w:rsidRPr="00AE77B5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по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r w:rsidRPr="00F543E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курсу</w:t>
      </w:r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“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Securitatea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Sistemelor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Informatice</w:t>
      </w:r>
      <w:proofErr w:type="spellEnd"/>
      <w:r w:rsidRPr="00AE77B5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”</w:t>
      </w:r>
    </w:p>
    <w:p w14:paraId="41CB5771" w14:textId="1016A254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641F10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>Тема: Управление паролями</w:t>
      </w:r>
    </w:p>
    <w:p w14:paraId="30E650A2" w14:textId="77777777" w:rsidR="00641F10" w:rsidRPr="00F543E1" w:rsidRDefault="00641F10" w:rsidP="00641F10">
      <w:pPr>
        <w:spacing w:before="240" w:after="240"/>
        <w:jc w:val="center"/>
        <w:rPr>
          <w:lang w:val="ru-RU"/>
        </w:rPr>
      </w:pPr>
      <w:r w:rsidRPr="00F543E1">
        <w:rPr>
          <w:rFonts w:ascii="Times New Roman" w:eastAsia="Times New Roman" w:hAnsi="Times New Roman" w:cs="Times New Roman"/>
          <w:b/>
          <w:bCs/>
          <w:color w:val="000000" w:themeColor="text1"/>
          <w:lang w:val="ru-RU"/>
        </w:rPr>
        <w:t xml:space="preserve"> </w:t>
      </w:r>
    </w:p>
    <w:p w14:paraId="0EB034BD" w14:textId="77777777" w:rsidR="00641F10" w:rsidRPr="00F543E1" w:rsidRDefault="00641F10" w:rsidP="00641F10">
      <w:pPr>
        <w:spacing w:before="240" w:after="240"/>
        <w:rPr>
          <w:lang w:val="ru-RU"/>
        </w:rPr>
      </w:pPr>
      <w:r w:rsidRPr="00F543E1">
        <w:rPr>
          <w:rFonts w:ascii="Times New Roman" w:eastAsia="Times New Roman" w:hAnsi="Times New Roman" w:cs="Times New Roman"/>
          <w:color w:val="000000" w:themeColor="text1"/>
          <w:lang w:val="ru-RU"/>
        </w:rPr>
        <w:t xml:space="preserve"> </w:t>
      </w:r>
    </w:p>
    <w:p w14:paraId="18E400FE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7E06CAF0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5A46201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</w:pPr>
    </w:p>
    <w:p w14:paraId="6E50B446" w14:textId="77777777" w:rsidR="00641F10" w:rsidRDefault="00641F10" w:rsidP="00641F10">
      <w:pPr>
        <w:spacing w:before="240" w:after="240"/>
        <w:jc w:val="right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5D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ru-RU"/>
        </w:rPr>
        <w:t xml:space="preserve">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Проверила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: </w:t>
      </w:r>
      <w:proofErr w:type="spell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Novac</w:t>
      </w:r>
      <w:proofErr w:type="spellEnd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L. Dr. Conf. univ. </w:t>
      </w:r>
      <w:r>
        <w:br/>
      </w:r>
      <w:proofErr w:type="spellStart"/>
      <w:proofErr w:type="gramStart"/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Mamaliga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Artur</w:t>
      </w:r>
      <w:r w:rsidRPr="7BCEC33A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gr I2302,</w:t>
      </w:r>
      <w:r>
        <w:br/>
      </w:r>
    </w:p>
    <w:p w14:paraId="6D79F5CD" w14:textId="77777777" w:rsidR="00641F10" w:rsidRDefault="00641F10">
      <w:pPr>
        <w:pStyle w:val="Title"/>
      </w:pPr>
    </w:p>
    <w:p w14:paraId="57651AD6" w14:textId="77777777" w:rsidR="00DF461E" w:rsidRPr="00AE77B5" w:rsidRDefault="00DF461E">
      <w:pPr>
        <w:pStyle w:val="Title"/>
      </w:pPr>
    </w:p>
    <w:p w14:paraId="4FAA5AA0" w14:textId="77777777" w:rsidR="00DF461E" w:rsidRPr="00AE77B5" w:rsidRDefault="00DF461E">
      <w:pPr>
        <w:pStyle w:val="Title"/>
      </w:pPr>
    </w:p>
    <w:p w14:paraId="69AC405B" w14:textId="5CC36945" w:rsidR="00310EAC" w:rsidRPr="00641F10" w:rsidRDefault="00DF461E">
      <w:pPr>
        <w:pStyle w:val="Title"/>
        <w:rPr>
          <w:lang w:val="ru-RU"/>
        </w:rPr>
      </w:pPr>
      <w:r w:rsidRPr="00641F10">
        <w:rPr>
          <w:lang w:val="ru-RU"/>
        </w:rPr>
        <w:t>Лабораторная работа №2</w:t>
      </w:r>
    </w:p>
    <w:p w14:paraId="102DE53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lastRenderedPageBreak/>
        <w:t>Тема: Управление паролями</w:t>
      </w:r>
    </w:p>
    <w:p w14:paraId="4BBF0FA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Цель работы</w:t>
      </w:r>
    </w:p>
    <w:p w14:paraId="7BC834A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Изучить работу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Kaspersky</w:t>
      </w:r>
      <w:r w:rsidRPr="00641F10">
        <w:rPr>
          <w:lang w:val="ru-RU"/>
        </w:rPr>
        <w:t xml:space="preserve"> и др.). Провести анализ их эксплуатационных параметров.</w:t>
      </w:r>
    </w:p>
    <w:p w14:paraId="4A98292E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Провести сравнительное описание систем управления паролями (</w:t>
      </w:r>
      <w:r>
        <w:t>KeePass</w:t>
      </w:r>
      <w:r w:rsidRPr="00641F10">
        <w:rPr>
          <w:lang w:val="ru-RU"/>
        </w:rPr>
        <w:t xml:space="preserve">, </w:t>
      </w:r>
      <w:proofErr w:type="spellStart"/>
      <w:r>
        <w:t>eWallet</w:t>
      </w:r>
      <w:proofErr w:type="spellEnd"/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>, 1</w:t>
      </w:r>
      <w:r>
        <w:t>Password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 и т. д.).</w:t>
      </w:r>
    </w:p>
    <w:p w14:paraId="4A70AD24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3. Изучить функционал системы </w:t>
      </w:r>
      <w:r>
        <w:t>KeePass</w:t>
      </w:r>
      <w:r w:rsidRPr="00641F10">
        <w:rPr>
          <w:lang w:val="ru-RU"/>
        </w:rPr>
        <w:t xml:space="preserve"> и процесс аутентификации для различных сервисов (веб и приложений).</w:t>
      </w:r>
    </w:p>
    <w:p w14:paraId="5FAF195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4. Описание работы системы </w:t>
      </w:r>
      <w:r>
        <w:t>RoboForm</w:t>
      </w:r>
      <w:r w:rsidRPr="00641F10">
        <w:rPr>
          <w:lang w:val="ru-RU"/>
        </w:rPr>
        <w:t xml:space="preserve">. Изучение использования </w:t>
      </w:r>
      <w:r>
        <w:t>RoboForm</w:t>
      </w:r>
      <w:r w:rsidRPr="00641F10">
        <w:rPr>
          <w:lang w:val="ru-RU"/>
        </w:rPr>
        <w:t xml:space="preserve"> в операционной системе </w:t>
      </w:r>
      <w:r>
        <w:t>iOS</w:t>
      </w:r>
      <w:r w:rsidRPr="00641F10">
        <w:rPr>
          <w:lang w:val="ru-RU"/>
        </w:rPr>
        <w:t>.</w:t>
      </w:r>
    </w:p>
    <w:p w14:paraId="5B6C0196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Оборудование и программное обеспечение</w:t>
      </w:r>
    </w:p>
    <w:p w14:paraId="5985AF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Операционная система: </w:t>
      </w:r>
      <w:r>
        <w:t>Windows</w:t>
      </w:r>
      <w:r w:rsidRPr="00641F10">
        <w:rPr>
          <w:lang w:val="ru-RU"/>
        </w:rPr>
        <w:t>/</w:t>
      </w:r>
      <w:r>
        <w:t>Linux</w:t>
      </w:r>
      <w:r w:rsidRPr="00641F10">
        <w:rPr>
          <w:lang w:val="ru-RU"/>
        </w:rPr>
        <w:t>/</w:t>
      </w:r>
      <w:r>
        <w:t>macOS</w:t>
      </w:r>
    </w:p>
    <w:p w14:paraId="78A33F0A" w14:textId="77777777" w:rsidR="00310EAC" w:rsidRDefault="00DF461E">
      <w:r>
        <w:t>KeePass 2.x</w:t>
      </w:r>
    </w:p>
    <w:p w14:paraId="29B65E91" w14:textId="77777777" w:rsidR="00310EAC" w:rsidRDefault="00DF461E">
      <w:r>
        <w:t>RoboForm</w:t>
      </w:r>
    </w:p>
    <w:p w14:paraId="5456A4EF" w14:textId="77777777" w:rsidR="00310EAC" w:rsidRDefault="00DF461E">
      <w:r>
        <w:t>LastPass</w:t>
      </w:r>
    </w:p>
    <w:p w14:paraId="1B0250E0" w14:textId="77777777" w:rsidR="00310EAC" w:rsidRDefault="00DF461E">
      <w:r>
        <w:t>1Password</w:t>
      </w:r>
    </w:p>
    <w:p w14:paraId="42E55201" w14:textId="77777777" w:rsidR="00310EAC" w:rsidRDefault="00DF461E">
      <w:r>
        <w:t>Web-браузеры: Chrome, Firefox</w:t>
      </w:r>
    </w:p>
    <w:p w14:paraId="7287C5C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Мобильное устройство с </w:t>
      </w:r>
      <w:r>
        <w:t>iOS</w:t>
      </w:r>
      <w:r w:rsidRPr="00641F10">
        <w:rPr>
          <w:lang w:val="ru-RU"/>
        </w:rPr>
        <w:t xml:space="preserve"> для тестирования </w:t>
      </w:r>
      <w:r>
        <w:t>RoboForm</w:t>
      </w:r>
    </w:p>
    <w:p w14:paraId="5DBB6631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1: </w:t>
      </w:r>
      <w:r>
        <w:t>KeePass</w:t>
      </w:r>
    </w:p>
    <w:p w14:paraId="794C4C39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F153285" w14:textId="77777777" w:rsidR="00310EAC" w:rsidRPr="00641F10" w:rsidRDefault="00DF461E">
      <w:pPr>
        <w:rPr>
          <w:lang w:val="ru-RU"/>
        </w:rPr>
      </w:pPr>
      <w:r>
        <w:t>KeePass</w:t>
      </w:r>
      <w:r w:rsidRPr="00641F10">
        <w:rPr>
          <w:lang w:val="ru-RU"/>
        </w:rPr>
        <w:t xml:space="preserve"> — это бесплатный менеджер паролей с открытым исходным кодом, который хранит зашифрованные базы данных с паролями локально на устройстве пользователя. Он использует сильные методы шифрования (</w:t>
      </w:r>
      <w:r>
        <w:t>AES</w:t>
      </w:r>
      <w:r w:rsidRPr="00641F10">
        <w:rPr>
          <w:lang w:val="ru-RU"/>
        </w:rPr>
        <w:t xml:space="preserve">-256, </w:t>
      </w:r>
      <w:proofErr w:type="spellStart"/>
      <w:r>
        <w:t>ChaCha</w:t>
      </w:r>
      <w:proofErr w:type="spellEnd"/>
      <w:r w:rsidRPr="00641F10">
        <w:rPr>
          <w:lang w:val="ru-RU"/>
        </w:rPr>
        <w:t xml:space="preserve">20) для защиты паролей. </w:t>
      </w:r>
      <w:r>
        <w:t>KeePass</w:t>
      </w:r>
      <w:r w:rsidRPr="00641F10">
        <w:rPr>
          <w:lang w:val="ru-RU"/>
        </w:rPr>
        <w:t xml:space="preserve"> поддерживает аутентификацию с использованием мастер-пароля, ключевых файлов и различных плагинов для интеграции с другими сервисами.</w:t>
      </w:r>
    </w:p>
    <w:p w14:paraId="6B40166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14A8FBB0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Хранение паролей в зашифрованных базах данных </w:t>
      </w:r>
      <w:proofErr w:type="gramStart"/>
      <w:r w:rsidRPr="00641F10">
        <w:rPr>
          <w:lang w:val="ru-RU"/>
        </w:rPr>
        <w:t>(.</w:t>
      </w:r>
      <w:proofErr w:type="spellStart"/>
      <w:r>
        <w:t>kdbx</w:t>
      </w:r>
      <w:proofErr w:type="spellEnd"/>
      <w:proofErr w:type="gramEnd"/>
      <w:r w:rsidRPr="00641F10">
        <w:rPr>
          <w:lang w:val="ru-RU"/>
        </w:rPr>
        <w:t xml:space="preserve"> файлы).</w:t>
      </w:r>
    </w:p>
    <w:p w14:paraId="31CC494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Интеграция с браузерами через плагины для автоматической аутентификации на сайтах.</w:t>
      </w:r>
    </w:p>
    <w:p w14:paraId="0525224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7CA1020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Экспорт и импорт баз данных.</w:t>
      </w:r>
    </w:p>
    <w:p w14:paraId="47D82A53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KeePass</w:t>
      </w:r>
    </w:p>
    <w:p w14:paraId="4ADC932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1. Создание новой базы данных паролей.</w:t>
      </w:r>
    </w:p>
    <w:p w14:paraId="0B075489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lastRenderedPageBreak/>
        <w:t>2. Настройка мастер-пароля для базы данных.</w:t>
      </w:r>
    </w:p>
    <w:p w14:paraId="3342B2C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Добавление учетных записей (например, для веб-сайтов или приложений).</w:t>
      </w:r>
    </w:p>
    <w:p w14:paraId="20D27B0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4. Интеграция с браузером для автоматической подстановки паролей на веб-сайтах.</w:t>
      </w:r>
    </w:p>
    <w:p w14:paraId="45C68E7D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 xml:space="preserve">Часть 2: </w:t>
      </w:r>
      <w:r>
        <w:t>RoboForm</w:t>
      </w:r>
    </w:p>
    <w:p w14:paraId="6D552E2B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Описание принципа работы</w:t>
      </w:r>
    </w:p>
    <w:p w14:paraId="77D922E0" w14:textId="77777777" w:rsidR="00310EAC" w:rsidRPr="00641F10" w:rsidRDefault="00DF461E">
      <w:pPr>
        <w:rPr>
          <w:lang w:val="ru-RU"/>
        </w:rPr>
      </w:pPr>
      <w:r>
        <w:t>RoboForm</w:t>
      </w:r>
      <w:r w:rsidRPr="00641F10">
        <w:rPr>
          <w:lang w:val="ru-RU"/>
        </w:rPr>
        <w:t xml:space="preserve"> — это лицензионный менеджер паролей, который предлагает как локальное, так и облачное хранение паролей. Он предоставляет возможность автоматической аутентификации, синхронизацию данных между устройствами, а также интеграцию с различными операционными системами и браузерами.</w:t>
      </w:r>
    </w:p>
    <w:p w14:paraId="601BE3EF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>Основные функции</w:t>
      </w:r>
    </w:p>
    <w:p w14:paraId="29042BB5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Хранение паролей в облаке с возможностью локального хранения.</w:t>
      </w:r>
    </w:p>
    <w:p w14:paraId="200D771A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Автоматическое заполнение форм и аутентификация на веб-сайтах.</w:t>
      </w:r>
    </w:p>
    <w:p w14:paraId="3F9EEAB3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• Мобильное приложение для </w:t>
      </w:r>
      <w:r>
        <w:t>iOS</w:t>
      </w:r>
      <w:r w:rsidRPr="00641F10">
        <w:rPr>
          <w:lang w:val="ru-RU"/>
        </w:rPr>
        <w:t xml:space="preserve"> и </w:t>
      </w:r>
      <w:r>
        <w:t>Android</w:t>
      </w:r>
      <w:r w:rsidRPr="00641F10">
        <w:rPr>
          <w:lang w:val="ru-RU"/>
        </w:rPr>
        <w:t>.</w:t>
      </w:r>
    </w:p>
    <w:p w14:paraId="4E9EAF17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Поддержка двухфакторной аутентификации (2</w:t>
      </w:r>
      <w:r>
        <w:t>FA</w:t>
      </w:r>
      <w:r w:rsidRPr="00641F10">
        <w:rPr>
          <w:lang w:val="ru-RU"/>
        </w:rPr>
        <w:t>).</w:t>
      </w:r>
    </w:p>
    <w:p w14:paraId="38AFEBE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• Генерация паролей.</w:t>
      </w:r>
    </w:p>
    <w:p w14:paraId="4FFAFCDA" w14:textId="77777777" w:rsidR="00310EAC" w:rsidRPr="00641F10" w:rsidRDefault="00DF461E">
      <w:pPr>
        <w:pStyle w:val="Heading2"/>
        <w:rPr>
          <w:lang w:val="ru-RU"/>
        </w:rPr>
      </w:pPr>
      <w:r w:rsidRPr="00641F10">
        <w:rPr>
          <w:lang w:val="ru-RU"/>
        </w:rPr>
        <w:t xml:space="preserve">Пример работы с </w:t>
      </w:r>
      <w:r>
        <w:t>RoboForm</w:t>
      </w:r>
      <w:r w:rsidRPr="00641F10">
        <w:rPr>
          <w:lang w:val="ru-RU"/>
        </w:rPr>
        <w:t xml:space="preserve"> на </w:t>
      </w:r>
      <w:r>
        <w:t>iOS</w:t>
      </w:r>
    </w:p>
    <w:p w14:paraId="6AC3068B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1. Установка приложения </w:t>
      </w:r>
      <w:r>
        <w:t>RoboForm</w:t>
      </w:r>
      <w:r w:rsidRPr="00641F10">
        <w:rPr>
          <w:lang w:val="ru-RU"/>
        </w:rPr>
        <w:t xml:space="preserve"> на </w:t>
      </w:r>
      <w:r>
        <w:t>iPhone</w:t>
      </w:r>
      <w:r w:rsidRPr="00641F10">
        <w:rPr>
          <w:lang w:val="ru-RU"/>
        </w:rPr>
        <w:t>.</w:t>
      </w:r>
    </w:p>
    <w:p w14:paraId="56DEEA0C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2. Вход в учетную запись и синхронизация паролей.</w:t>
      </w:r>
    </w:p>
    <w:p w14:paraId="40C5A93F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>3. Использование функции автоматической подстановки паролей при авторизации в мобильных приложениях и на веб-сайтах.</w:t>
      </w:r>
    </w:p>
    <w:p w14:paraId="79FABC63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Часть 3: Сравнительное описание систем управления паролями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80"/>
        <w:gridCol w:w="1078"/>
        <w:gridCol w:w="1335"/>
        <w:gridCol w:w="2082"/>
        <w:gridCol w:w="1347"/>
        <w:gridCol w:w="1230"/>
        <w:gridCol w:w="1444"/>
        <w:gridCol w:w="1420"/>
      </w:tblGrid>
      <w:tr w:rsidR="00310EAC" w14:paraId="4F843BC3" w14:textId="77777777">
        <w:tc>
          <w:tcPr>
            <w:tcW w:w="1080" w:type="dxa"/>
          </w:tcPr>
          <w:p w14:paraId="231A0E63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Система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управления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паролями</w:t>
            </w:r>
            <w:proofErr w:type="spellEnd"/>
          </w:p>
        </w:tc>
        <w:tc>
          <w:tcPr>
            <w:tcW w:w="1080" w:type="dxa"/>
          </w:tcPr>
          <w:p w14:paraId="39A6BF8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Стоимость</w:t>
            </w:r>
          </w:p>
        </w:tc>
        <w:tc>
          <w:tcPr>
            <w:tcW w:w="1080" w:type="dxa"/>
          </w:tcPr>
          <w:p w14:paraId="4D0DCC5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Совместимость</w:t>
            </w:r>
          </w:p>
        </w:tc>
        <w:tc>
          <w:tcPr>
            <w:tcW w:w="1080" w:type="dxa"/>
          </w:tcPr>
          <w:p w14:paraId="256632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Преимущества</w:t>
            </w:r>
          </w:p>
        </w:tc>
        <w:tc>
          <w:tcPr>
            <w:tcW w:w="1080" w:type="dxa"/>
          </w:tcPr>
          <w:p w14:paraId="5CB7B7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Недостатки</w:t>
            </w:r>
          </w:p>
        </w:tc>
        <w:tc>
          <w:tcPr>
            <w:tcW w:w="1080" w:type="dxa"/>
          </w:tcPr>
          <w:p w14:paraId="0F0B02E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Интерфейс</w:t>
            </w:r>
          </w:p>
        </w:tc>
        <w:tc>
          <w:tcPr>
            <w:tcW w:w="1080" w:type="dxa"/>
          </w:tcPr>
          <w:p w14:paraId="347A689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Безопасность</w:t>
            </w:r>
          </w:p>
        </w:tc>
        <w:tc>
          <w:tcPr>
            <w:tcW w:w="1080" w:type="dxa"/>
          </w:tcPr>
          <w:p w14:paraId="570AAC6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Популярность</w:t>
            </w:r>
          </w:p>
        </w:tc>
      </w:tr>
      <w:tr w:rsidR="00310EAC" w:rsidRPr="00AE77B5" w14:paraId="6F3179BA" w14:textId="77777777">
        <w:tc>
          <w:tcPr>
            <w:tcW w:w="1080" w:type="dxa"/>
          </w:tcPr>
          <w:p w14:paraId="1EF593F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KeePass</w:t>
            </w:r>
          </w:p>
        </w:tc>
        <w:tc>
          <w:tcPr>
            <w:tcW w:w="1080" w:type="dxa"/>
          </w:tcPr>
          <w:p w14:paraId="4E3A225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Бесплатное ПО</w:t>
            </w:r>
          </w:p>
        </w:tc>
        <w:tc>
          <w:tcPr>
            <w:tcW w:w="1080" w:type="dxa"/>
          </w:tcPr>
          <w:p w14:paraId="2743C1D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Linux, macOS, Android, iOS</w:t>
            </w:r>
          </w:p>
        </w:tc>
        <w:tc>
          <w:tcPr>
            <w:tcW w:w="1080" w:type="dxa"/>
          </w:tcPr>
          <w:p w14:paraId="6D6F257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Открытый исходный код, поддержка плагинов, высокая безопасность</w:t>
            </w:r>
          </w:p>
        </w:tc>
        <w:tc>
          <w:tcPr>
            <w:tcW w:w="1080" w:type="dxa"/>
          </w:tcPr>
          <w:p w14:paraId="5BFD75C9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Отсутствие облачной синхронизации по умолчанию, требует установки плагинов для браузеров</w:t>
            </w:r>
          </w:p>
        </w:tc>
        <w:tc>
          <w:tcPr>
            <w:tcW w:w="1080" w:type="dxa"/>
          </w:tcPr>
          <w:p w14:paraId="259C9057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, </w:t>
            </w:r>
            <w:proofErr w:type="spellStart"/>
            <w:r w:rsidRPr="00AE77B5">
              <w:rPr>
                <w:sz w:val="16"/>
                <w:szCs w:val="16"/>
              </w:rPr>
              <w:t>но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устаревший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интерфейс</w:t>
            </w:r>
            <w:proofErr w:type="spellEnd"/>
          </w:p>
        </w:tc>
        <w:tc>
          <w:tcPr>
            <w:tcW w:w="1080" w:type="dxa"/>
          </w:tcPr>
          <w:p w14:paraId="025A17C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ChaCha20, мастер-пароль</w:t>
            </w:r>
          </w:p>
        </w:tc>
        <w:tc>
          <w:tcPr>
            <w:tcW w:w="1080" w:type="dxa"/>
          </w:tcPr>
          <w:p w14:paraId="554FBDCE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 xml:space="preserve">Популярен среди </w:t>
            </w:r>
            <w:r w:rsidRPr="00AE77B5">
              <w:rPr>
                <w:sz w:val="16"/>
                <w:szCs w:val="16"/>
              </w:rPr>
              <w:t>IT</w:t>
            </w:r>
            <w:r w:rsidRPr="00AE77B5">
              <w:rPr>
                <w:sz w:val="16"/>
                <w:szCs w:val="16"/>
                <w:lang w:val="ru-RU"/>
              </w:rPr>
              <w:t>-специалистов и разработчиков</w:t>
            </w:r>
          </w:p>
        </w:tc>
      </w:tr>
      <w:tr w:rsidR="00310EAC" w14:paraId="0890D048" w14:textId="77777777">
        <w:tc>
          <w:tcPr>
            <w:tcW w:w="1080" w:type="dxa"/>
          </w:tcPr>
          <w:p w14:paraId="5817C90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RoboForm</w:t>
            </w:r>
          </w:p>
        </w:tc>
        <w:tc>
          <w:tcPr>
            <w:tcW w:w="1080" w:type="dxa"/>
          </w:tcPr>
          <w:p w14:paraId="2387360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 (есть бесплатная версия)</w:t>
            </w:r>
          </w:p>
        </w:tc>
        <w:tc>
          <w:tcPr>
            <w:tcW w:w="1080" w:type="dxa"/>
          </w:tcPr>
          <w:p w14:paraId="1531993F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iOS, Android, Chrome, Firefox</w:t>
            </w:r>
          </w:p>
        </w:tc>
        <w:tc>
          <w:tcPr>
            <w:tcW w:w="1080" w:type="dxa"/>
          </w:tcPr>
          <w:p w14:paraId="2AD0B76A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Автоматическая синхронизация, облачное хранение, удобство использования</w:t>
            </w:r>
          </w:p>
        </w:tc>
        <w:tc>
          <w:tcPr>
            <w:tcW w:w="1080" w:type="dxa"/>
          </w:tcPr>
          <w:p w14:paraId="241939D2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Платные функции, зависимость от облака</w:t>
            </w:r>
          </w:p>
        </w:tc>
        <w:tc>
          <w:tcPr>
            <w:tcW w:w="1080" w:type="dxa"/>
          </w:tcPr>
          <w:p w14:paraId="76CBFEBC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t>Удобный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графический</w:t>
            </w:r>
            <w:proofErr w:type="spellEnd"/>
            <w:r w:rsidRPr="00AE77B5">
              <w:rPr>
                <w:sz w:val="16"/>
                <w:szCs w:val="16"/>
              </w:rPr>
              <w:t xml:space="preserve"> </w:t>
            </w:r>
            <w:proofErr w:type="spellStart"/>
            <w:r w:rsidRPr="00AE77B5">
              <w:rPr>
                <w:sz w:val="16"/>
                <w:szCs w:val="16"/>
              </w:rPr>
              <w:t>интерфейс</w:t>
            </w:r>
            <w:proofErr w:type="spellEnd"/>
          </w:p>
        </w:tc>
        <w:tc>
          <w:tcPr>
            <w:tcW w:w="1080" w:type="dxa"/>
          </w:tcPr>
          <w:p w14:paraId="0AF85D26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облачная синхронизация</w:t>
            </w:r>
          </w:p>
        </w:tc>
        <w:tc>
          <w:tcPr>
            <w:tcW w:w="1080" w:type="dxa"/>
          </w:tcPr>
          <w:p w14:paraId="751A2F2D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Популярен среди обычных пользователей</w:t>
            </w:r>
          </w:p>
        </w:tc>
      </w:tr>
      <w:tr w:rsidR="00310EAC" w14:paraId="3830960A" w14:textId="77777777">
        <w:tc>
          <w:tcPr>
            <w:tcW w:w="1080" w:type="dxa"/>
          </w:tcPr>
          <w:p w14:paraId="3693023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LastPass</w:t>
            </w:r>
          </w:p>
        </w:tc>
        <w:tc>
          <w:tcPr>
            <w:tcW w:w="1080" w:type="dxa"/>
          </w:tcPr>
          <w:p w14:paraId="40C9E52E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 (есть бесплатная версия)</w:t>
            </w:r>
          </w:p>
        </w:tc>
        <w:tc>
          <w:tcPr>
            <w:tcW w:w="1080" w:type="dxa"/>
          </w:tcPr>
          <w:p w14:paraId="1C69FBB1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Linux, iOS, Android, Chrome, Firefox</w:t>
            </w:r>
          </w:p>
        </w:tc>
        <w:tc>
          <w:tcPr>
            <w:tcW w:w="1080" w:type="dxa"/>
          </w:tcPr>
          <w:p w14:paraId="28E970F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Облачная синхронизация, удобство использования</w:t>
            </w:r>
          </w:p>
        </w:tc>
        <w:tc>
          <w:tcPr>
            <w:tcW w:w="1080" w:type="dxa"/>
          </w:tcPr>
          <w:p w14:paraId="1E9EBDDF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 xml:space="preserve">В прошлом были утечки данных, платные </w:t>
            </w:r>
            <w:r w:rsidRPr="00AE77B5">
              <w:rPr>
                <w:sz w:val="16"/>
                <w:szCs w:val="16"/>
                <w:lang w:val="ru-RU"/>
              </w:rPr>
              <w:lastRenderedPageBreak/>
              <w:t>функции</w:t>
            </w:r>
          </w:p>
        </w:tc>
        <w:tc>
          <w:tcPr>
            <w:tcW w:w="1080" w:type="dxa"/>
          </w:tcPr>
          <w:p w14:paraId="4AE6D234" w14:textId="77777777" w:rsidR="00310EAC" w:rsidRPr="00AE77B5" w:rsidRDefault="00DF461E">
            <w:pPr>
              <w:rPr>
                <w:sz w:val="16"/>
                <w:szCs w:val="16"/>
              </w:rPr>
            </w:pPr>
            <w:proofErr w:type="spellStart"/>
            <w:r w:rsidRPr="00AE77B5">
              <w:rPr>
                <w:sz w:val="16"/>
                <w:szCs w:val="16"/>
              </w:rPr>
              <w:lastRenderedPageBreak/>
              <w:t>Простое</w:t>
            </w:r>
            <w:proofErr w:type="spellEnd"/>
            <w:r w:rsidRPr="00AE77B5">
              <w:rPr>
                <w:sz w:val="16"/>
                <w:szCs w:val="16"/>
              </w:rPr>
              <w:t xml:space="preserve"> и </w:t>
            </w:r>
            <w:proofErr w:type="spellStart"/>
            <w:r w:rsidRPr="00AE77B5">
              <w:rPr>
                <w:sz w:val="16"/>
                <w:szCs w:val="16"/>
              </w:rPr>
              <w:t>понятное</w:t>
            </w:r>
            <w:proofErr w:type="spellEnd"/>
          </w:p>
        </w:tc>
        <w:tc>
          <w:tcPr>
            <w:tcW w:w="1080" w:type="dxa"/>
          </w:tcPr>
          <w:p w14:paraId="141AE597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облачная синхронизация</w:t>
            </w:r>
          </w:p>
        </w:tc>
        <w:tc>
          <w:tcPr>
            <w:tcW w:w="1080" w:type="dxa"/>
          </w:tcPr>
          <w:p w14:paraId="66E69D62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Широко используется в бизнесе</w:t>
            </w:r>
          </w:p>
        </w:tc>
      </w:tr>
      <w:tr w:rsidR="00310EAC" w:rsidRPr="00AE77B5" w14:paraId="7D3B1C09" w14:textId="77777777">
        <w:tc>
          <w:tcPr>
            <w:tcW w:w="1080" w:type="dxa"/>
          </w:tcPr>
          <w:p w14:paraId="3AF8C484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1Password</w:t>
            </w:r>
          </w:p>
        </w:tc>
        <w:tc>
          <w:tcPr>
            <w:tcW w:w="1080" w:type="dxa"/>
          </w:tcPr>
          <w:p w14:paraId="7497CF58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Платное</w:t>
            </w:r>
          </w:p>
        </w:tc>
        <w:tc>
          <w:tcPr>
            <w:tcW w:w="1080" w:type="dxa"/>
          </w:tcPr>
          <w:p w14:paraId="7EFA698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Windows, macOS, iOS, Android, Chrome, Firefox</w:t>
            </w:r>
          </w:p>
        </w:tc>
        <w:tc>
          <w:tcPr>
            <w:tcW w:w="1080" w:type="dxa"/>
          </w:tcPr>
          <w:p w14:paraId="67AFB5A9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Высокая безопасность, поддержка мультиплатформенности</w:t>
            </w:r>
          </w:p>
        </w:tc>
        <w:tc>
          <w:tcPr>
            <w:tcW w:w="1080" w:type="dxa"/>
          </w:tcPr>
          <w:p w14:paraId="5AD90F33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Дорогое, нет бесплатной версии</w:t>
            </w:r>
          </w:p>
        </w:tc>
        <w:tc>
          <w:tcPr>
            <w:tcW w:w="1080" w:type="dxa"/>
          </w:tcPr>
          <w:p w14:paraId="54290C9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Современный и интуитивный интерфейс</w:t>
            </w:r>
          </w:p>
        </w:tc>
        <w:tc>
          <w:tcPr>
            <w:tcW w:w="1080" w:type="dxa"/>
          </w:tcPr>
          <w:p w14:paraId="45D3E5E0" w14:textId="77777777" w:rsidR="00310EAC" w:rsidRPr="00AE77B5" w:rsidRDefault="00DF461E">
            <w:pPr>
              <w:rPr>
                <w:sz w:val="16"/>
                <w:szCs w:val="16"/>
              </w:rPr>
            </w:pPr>
            <w:r w:rsidRPr="00AE77B5">
              <w:rPr>
                <w:sz w:val="16"/>
                <w:szCs w:val="16"/>
              </w:rPr>
              <w:t>AES-256, двухфакторная аутентификация</w:t>
            </w:r>
          </w:p>
        </w:tc>
        <w:tc>
          <w:tcPr>
            <w:tcW w:w="1080" w:type="dxa"/>
          </w:tcPr>
          <w:p w14:paraId="6D269BFD" w14:textId="77777777" w:rsidR="00310EAC" w:rsidRPr="00AE77B5" w:rsidRDefault="00DF461E">
            <w:pPr>
              <w:rPr>
                <w:sz w:val="16"/>
                <w:szCs w:val="16"/>
                <w:lang w:val="ru-RU"/>
              </w:rPr>
            </w:pPr>
            <w:r w:rsidRPr="00AE77B5">
              <w:rPr>
                <w:sz w:val="16"/>
                <w:szCs w:val="16"/>
                <w:lang w:val="ru-RU"/>
              </w:rPr>
              <w:t>Популярен среди профессионалов и корпоративных пользователей</w:t>
            </w:r>
          </w:p>
        </w:tc>
      </w:tr>
    </w:tbl>
    <w:p w14:paraId="5FAF9175" w14:textId="77777777" w:rsidR="00310EAC" w:rsidRPr="00641F10" w:rsidRDefault="00DF461E">
      <w:pPr>
        <w:pStyle w:val="Heading1"/>
        <w:rPr>
          <w:lang w:val="ru-RU"/>
        </w:rPr>
      </w:pPr>
      <w:r w:rsidRPr="00641F10">
        <w:rPr>
          <w:lang w:val="ru-RU"/>
        </w:rPr>
        <w:t>Заключение</w:t>
      </w:r>
    </w:p>
    <w:p w14:paraId="6D6C3002" w14:textId="77777777" w:rsidR="00310EAC" w:rsidRPr="00641F10" w:rsidRDefault="00DF461E">
      <w:pPr>
        <w:rPr>
          <w:lang w:val="ru-RU"/>
        </w:rPr>
      </w:pPr>
      <w:r w:rsidRPr="00641F10">
        <w:rPr>
          <w:lang w:val="ru-RU"/>
        </w:rPr>
        <w:t xml:space="preserve">Во время выполнения лабораторной работы мы изучили и проанализировали работу различных систем управления паролями, таких как </w:t>
      </w:r>
      <w:r>
        <w:t>KeePass</w:t>
      </w:r>
      <w:r w:rsidRPr="00641F10">
        <w:rPr>
          <w:lang w:val="ru-RU"/>
        </w:rPr>
        <w:t xml:space="preserve">, </w:t>
      </w:r>
      <w:r>
        <w:t>RoboForm</w:t>
      </w:r>
      <w:r w:rsidRPr="00641F10">
        <w:rPr>
          <w:lang w:val="ru-RU"/>
        </w:rPr>
        <w:t xml:space="preserve">, </w:t>
      </w:r>
      <w:r>
        <w:t>LastPass</w:t>
      </w:r>
      <w:r w:rsidRPr="00641F10">
        <w:rPr>
          <w:lang w:val="ru-RU"/>
        </w:rPr>
        <w:t xml:space="preserve"> и 1</w:t>
      </w:r>
      <w:r>
        <w:t>Password</w:t>
      </w:r>
      <w:r w:rsidRPr="00641F10">
        <w:rPr>
          <w:lang w:val="ru-RU"/>
        </w:rPr>
        <w:t xml:space="preserve">. Каждая из этих систем обладает своими особенностями, преимуществами и недостатками, и их выбор зависит от потребностей пользователя. </w:t>
      </w:r>
      <w:r>
        <w:t>KeePass</w:t>
      </w:r>
      <w:r w:rsidRPr="00641F10">
        <w:rPr>
          <w:lang w:val="ru-RU"/>
        </w:rPr>
        <w:t xml:space="preserve"> выделяется своей безопасностью и гибкостью, благодаря открытой архитектуре, тогда как </w:t>
      </w:r>
      <w:r>
        <w:t>RoboForm</w:t>
      </w:r>
      <w:r w:rsidRPr="00641F10">
        <w:rPr>
          <w:lang w:val="ru-RU"/>
        </w:rPr>
        <w:t xml:space="preserve"> и </w:t>
      </w:r>
      <w:r>
        <w:t>LastPass</w:t>
      </w:r>
      <w:r w:rsidRPr="00641F10">
        <w:rPr>
          <w:lang w:val="ru-RU"/>
        </w:rPr>
        <w:t xml:space="preserve"> обеспечивают больше удобства через облачные функции и синхронизацию.</w:t>
      </w:r>
    </w:p>
    <w:sectPr w:rsidR="00310EAC" w:rsidRPr="00641F10" w:rsidSect="00AE77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0EAC"/>
    <w:rsid w:val="00326F90"/>
    <w:rsid w:val="00641F10"/>
    <w:rsid w:val="00AA1D8D"/>
    <w:rsid w:val="00AE77B5"/>
    <w:rsid w:val="00B47730"/>
    <w:rsid w:val="00CB0664"/>
    <w:rsid w:val="00DF461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94E973"/>
  <w14:defaultImageDpi w14:val="300"/>
  <w15:docId w15:val="{E6D951BB-8E96-45ED-AA2F-2E5FEA4A5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aac</cp:lastModifiedBy>
  <cp:revision>4</cp:revision>
  <dcterms:created xsi:type="dcterms:W3CDTF">2013-12-23T23:15:00Z</dcterms:created>
  <dcterms:modified xsi:type="dcterms:W3CDTF">2024-10-08T20:06:00Z</dcterms:modified>
  <cp:category/>
</cp:coreProperties>
</file>